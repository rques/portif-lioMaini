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Documento Aleatório</w:t>
      </w:r>
    </w:p>
    <w:p>
      <w:r>
        <w:t>Lorem ipsum dolor sit amet, consectetur adipiscing elit. Vivamus lacinia odio vitae vestibulum vestibulum. Cras venenatis euismod malesuada.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